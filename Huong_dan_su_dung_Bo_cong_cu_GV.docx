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A8F" w:rsidRDefault="00214D9F">
      <w:pPr>
        <w:jc w:val="center"/>
      </w:pPr>
      <w:r>
        <w:rPr>
          <w:rFonts w:ascii="Times New Roman" w:eastAsia="Times New Roman" w:hAnsi="Times New Roman"/>
          <w:b/>
          <w:color w:val="800000"/>
          <w:sz w:val="44"/>
        </w:rPr>
        <w:t>BỘ CÔNG CỤ GIÁO DỤC DÀNH CHO GIÁO VIÊN – OFFLINE</w:t>
      </w:r>
    </w:p>
    <w:p w:rsidR="009B6A8F" w:rsidRPr="00E15EF4" w:rsidRDefault="00F268A8" w:rsidP="006B7CA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15EF4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r w:rsidR="00214D9F" w:rsidRPr="00E15EF4">
        <w:rPr>
          <w:rFonts w:ascii="Times New Roman" w:eastAsia="Times New Roman" w:hAnsi="Times New Roman" w:cs="Times New Roman"/>
          <w:i/>
          <w:sz w:val="28"/>
          <w:szCs w:val="28"/>
        </w:rPr>
        <w:t>Tài liệu hướng dẫn sử dụng - dùng để in ấn hoặc phát hành offline</w:t>
      </w:r>
      <w:r w:rsidRPr="00E15EF4"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:rsidR="009B6A8F" w:rsidRPr="00E15EF4" w:rsidRDefault="00F268A8" w:rsidP="006B7CA8">
      <w:pPr>
        <w:jc w:val="center"/>
        <w:rPr>
          <w:rFonts w:ascii="Times New Roman" w:hAnsi="Times New Roman" w:cs="Times New Roman"/>
          <w:sz w:val="28"/>
          <w:szCs w:val="28"/>
        </w:rPr>
      </w:pPr>
      <w:r w:rsidRPr="00E15EF4">
        <w:rPr>
          <w:rFonts w:ascii="Segoe UI Symbol" w:hAnsi="Segoe UI Symbol" w:cs="Segoe UI Symbol"/>
          <w:sz w:val="28"/>
          <w:szCs w:val="28"/>
        </w:rPr>
        <w:t>📘</w:t>
      </w:r>
      <w:r w:rsidRPr="00E15EF4">
        <w:rPr>
          <w:rFonts w:ascii="Times New Roman" w:hAnsi="Times New Roman" w:cs="Times New Roman"/>
          <w:sz w:val="28"/>
          <w:szCs w:val="28"/>
        </w:rPr>
        <w:t xml:space="preserve"> </w:t>
      </w:r>
      <w:r w:rsidR="00214D9F" w:rsidRPr="00E15EF4">
        <w:rPr>
          <w:rFonts w:ascii="Times New Roman" w:eastAsia="Times New Roman" w:hAnsi="Times New Roman" w:cs="Times New Roman"/>
          <w:b/>
          <w:sz w:val="28"/>
          <w:szCs w:val="28"/>
        </w:rPr>
        <w:t>Tác giả: Mai Thiện Chánh</w:t>
      </w:r>
    </w:p>
    <w:p w:rsidR="009B6A8F" w:rsidRPr="00E15EF4" w:rsidRDefault="00F268A8" w:rsidP="006B7CA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15EF4">
        <w:rPr>
          <w:rFonts w:ascii="Segoe UI Symbol" w:hAnsi="Segoe UI Symbol" w:cs="Segoe UI Symbol"/>
          <w:sz w:val="28"/>
          <w:szCs w:val="28"/>
        </w:rPr>
        <w:t>🏫</w:t>
      </w:r>
      <w:r w:rsidRPr="00E15EF4">
        <w:rPr>
          <w:rFonts w:ascii="Times New Roman" w:hAnsi="Times New Roman" w:cs="Times New Roman"/>
          <w:sz w:val="28"/>
          <w:szCs w:val="28"/>
        </w:rPr>
        <w:t xml:space="preserve"> </w:t>
      </w:r>
      <w:r w:rsidR="00214D9F" w:rsidRPr="00E15EF4">
        <w:rPr>
          <w:rFonts w:ascii="Times New Roman" w:eastAsia="Times New Roman" w:hAnsi="Times New Roman" w:cs="Times New Roman"/>
          <w:sz w:val="28"/>
          <w:szCs w:val="28"/>
        </w:rPr>
        <w:t>Đơn vị công tác: Trường THCS Đức Phú – Tánh Linh, Bình Thuận</w:t>
      </w:r>
    </w:p>
    <w:p w:rsidR="00F268A8" w:rsidRPr="00E15EF4" w:rsidRDefault="00F268A8" w:rsidP="006B7CA8">
      <w:pPr>
        <w:jc w:val="center"/>
        <w:rPr>
          <w:rFonts w:ascii="Times New Roman" w:hAnsi="Times New Roman" w:cs="Times New Roman"/>
          <w:sz w:val="28"/>
          <w:szCs w:val="28"/>
        </w:rPr>
      </w:pPr>
      <w:r w:rsidRPr="00E15EF4">
        <w:rPr>
          <w:rFonts w:ascii="Segoe UI Symbol" w:hAnsi="Segoe UI Symbol" w:cs="Segoe UI Symbol"/>
          <w:sz w:val="28"/>
          <w:szCs w:val="28"/>
        </w:rPr>
        <w:t>✏</w:t>
      </w:r>
      <w:r w:rsidRPr="00E15EF4">
        <w:rPr>
          <w:rFonts w:ascii="Times New Roman" w:hAnsi="Times New Roman" w:cs="Times New Roman"/>
          <w:sz w:val="28"/>
          <w:szCs w:val="28"/>
        </w:rPr>
        <w:t xml:space="preserve">️ </w:t>
      </w:r>
      <w:r w:rsidRPr="00E15EF4">
        <w:rPr>
          <w:rStyle w:val="Strong"/>
          <w:rFonts w:ascii="Times New Roman" w:hAnsi="Times New Roman" w:cs="Times New Roman"/>
          <w:sz w:val="28"/>
          <w:szCs w:val="28"/>
        </w:rPr>
        <w:t>Hình thức sử dụng:</w:t>
      </w:r>
      <w:r w:rsidRPr="00E15EF4">
        <w:rPr>
          <w:rFonts w:ascii="Times New Roman" w:hAnsi="Times New Roman" w:cs="Times New Roman"/>
          <w:sz w:val="28"/>
          <w:szCs w:val="28"/>
        </w:rPr>
        <w:t xml:space="preserve"> Không cần Internet, chạy trực tiếp bằng trình duyệt.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9B6A8F" w:rsidRPr="00E15EF4">
        <w:tc>
          <w:tcPr>
            <w:tcW w:w="9360" w:type="dxa"/>
            <w:vAlign w:val="center"/>
          </w:tcPr>
          <w:p w:rsidR="009B6A8F" w:rsidRPr="00E15EF4" w:rsidRDefault="00214D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5EF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[ẢNH BÌA + CHÂN DUNG TÁC GIẢ]</w:t>
            </w:r>
          </w:p>
        </w:tc>
      </w:tr>
      <w:tr w:rsidR="009B6A8F">
        <w:tc>
          <w:tcPr>
            <w:tcW w:w="9360" w:type="dxa"/>
          </w:tcPr>
          <w:p w:rsidR="009B6A8F" w:rsidRDefault="009B6A8F"/>
        </w:tc>
      </w:tr>
    </w:tbl>
    <w:p w:rsidR="009B6A8F" w:rsidRDefault="009B6A8F"/>
    <w:p w:rsidR="009B6A8F" w:rsidRDefault="00214D9F">
      <w:r>
        <w:br w:type="page"/>
      </w:r>
    </w:p>
    <w:p w:rsidR="009B6A8F" w:rsidRDefault="00214D9F">
      <w:pPr>
        <w:jc w:val="center"/>
      </w:pPr>
      <w:r>
        <w:rPr>
          <w:rFonts w:ascii="Times New Roman" w:eastAsia="Times New Roman" w:hAnsi="Times New Roman"/>
          <w:b/>
          <w:color w:val="007ACC"/>
          <w:sz w:val="40"/>
        </w:rPr>
        <w:lastRenderedPageBreak/>
        <w:t>GIỚI THIỆU CHUNG</w:t>
      </w:r>
    </w:p>
    <w:p w:rsidR="00F268A8" w:rsidRPr="00F268A8" w:rsidRDefault="00F268A8">
      <w:pPr>
        <w:jc w:val="both"/>
        <w:rPr>
          <w:rFonts w:ascii="Times New Roman" w:eastAsia="Times New Roman" w:hAnsi="Times New Roman"/>
          <w:sz w:val="28"/>
          <w:szCs w:val="28"/>
        </w:rPr>
      </w:pPr>
      <w:r w:rsidRPr="00F268A8">
        <w:rPr>
          <w:rFonts w:ascii="Segoe UI Symbol" w:hAnsi="Segoe UI Symbol" w:cs="Segoe UI Symbol"/>
          <w:sz w:val="28"/>
          <w:szCs w:val="28"/>
        </w:rPr>
        <w:t>🎯</w:t>
      </w:r>
      <w:r w:rsidRPr="00F268A8">
        <w:rPr>
          <w:sz w:val="28"/>
          <w:szCs w:val="28"/>
        </w:rPr>
        <w:t xml:space="preserve"> </w:t>
      </w:r>
      <w:r w:rsidRPr="00F268A8">
        <w:rPr>
          <w:rStyle w:val="Strong"/>
          <w:sz w:val="28"/>
          <w:szCs w:val="28"/>
        </w:rPr>
        <w:t>MỤC TIÊU</w:t>
      </w:r>
    </w:p>
    <w:p w:rsidR="009B6A8F" w:rsidRDefault="00214D9F">
      <w:pPr>
        <w:jc w:val="both"/>
      </w:pPr>
      <w:r>
        <w:rPr>
          <w:rFonts w:ascii="Times New Roman" w:eastAsia="Times New Roman" w:hAnsi="Times New Roman"/>
          <w:sz w:val="28"/>
        </w:rPr>
        <w:t>Bộ công cụ hỗ trợ tổ chức tiết học linh hoạt, sinh động hơn nhờ kết hợp trò chơi hóa, lựa chọn ngẫu nhiên, luyện phản xạ, và âm thanh.</w:t>
      </w:r>
    </w:p>
    <w:p w:rsidR="009B6A8F" w:rsidRDefault="00214D9F">
      <w:pPr>
        <w:jc w:val="both"/>
      </w:pPr>
      <w:r>
        <w:rPr>
          <w:rFonts w:ascii="Times New Roman" w:eastAsia="Times New Roman" w:hAnsi="Times New Roman"/>
          <w:sz w:val="28"/>
        </w:rPr>
        <w:t>Có thể dùng trong: hoạt động nhóm, kiểm tra ôn tập, hoặc sinh hoạt lớp.</w:t>
      </w:r>
    </w:p>
    <w:p w:rsidR="00F268A8" w:rsidRPr="00F268A8" w:rsidRDefault="00F268A8" w:rsidP="00F268A8">
      <w:pPr>
        <w:pStyle w:val="Heading4"/>
        <w:rPr>
          <w:rFonts w:asciiTheme="minorHAnsi" w:hAnsiTheme="minorHAnsi"/>
          <w:i w:val="0"/>
          <w:sz w:val="28"/>
          <w:szCs w:val="28"/>
        </w:rPr>
      </w:pPr>
      <w:r w:rsidRPr="00F268A8">
        <w:rPr>
          <w:rFonts w:ascii="Segoe UI Symbol" w:hAnsi="Segoe UI Symbol" w:cs="Segoe UI Symbol"/>
          <w:i w:val="0"/>
          <w:sz w:val="28"/>
          <w:szCs w:val="28"/>
        </w:rPr>
        <w:t>📦</w:t>
      </w:r>
      <w:r w:rsidRPr="00F268A8">
        <w:rPr>
          <w:rFonts w:asciiTheme="minorHAnsi" w:hAnsiTheme="minorHAnsi"/>
          <w:i w:val="0"/>
          <w:sz w:val="28"/>
          <w:szCs w:val="28"/>
        </w:rPr>
        <w:t xml:space="preserve"> </w:t>
      </w:r>
      <w:r w:rsidRPr="00F268A8">
        <w:rPr>
          <w:rStyle w:val="Strong"/>
          <w:rFonts w:asciiTheme="minorHAnsi" w:hAnsiTheme="minorHAnsi"/>
          <w:b/>
          <w:bCs/>
          <w:i w:val="0"/>
          <w:sz w:val="28"/>
          <w:szCs w:val="28"/>
        </w:rPr>
        <w:t>THÀNH PHẦN CHÍNH</w:t>
      </w:r>
    </w:p>
    <w:p w:rsidR="00F268A8" w:rsidRPr="00F268A8" w:rsidRDefault="00F268A8" w:rsidP="00F268A8">
      <w:pPr>
        <w:numPr>
          <w:ilvl w:val="0"/>
          <w:numId w:val="10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F268A8">
        <w:rPr>
          <w:sz w:val="28"/>
          <w:szCs w:val="28"/>
        </w:rPr>
        <w:t>Vòng quay số ngẫu nhiên</w:t>
      </w:r>
    </w:p>
    <w:p w:rsidR="00F268A8" w:rsidRPr="00F268A8" w:rsidRDefault="00F268A8" w:rsidP="00F268A8">
      <w:pPr>
        <w:numPr>
          <w:ilvl w:val="0"/>
          <w:numId w:val="10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F268A8">
        <w:rPr>
          <w:sz w:val="28"/>
          <w:szCs w:val="28"/>
        </w:rPr>
        <w:t>Vòng quay tên học sinh</w:t>
      </w:r>
    </w:p>
    <w:p w:rsidR="00F268A8" w:rsidRPr="00F268A8" w:rsidRDefault="00F268A8" w:rsidP="00F268A8">
      <w:pPr>
        <w:numPr>
          <w:ilvl w:val="0"/>
          <w:numId w:val="10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F268A8">
        <w:rPr>
          <w:sz w:val="28"/>
          <w:szCs w:val="28"/>
        </w:rPr>
        <w:t>Ai là triệu phú – Giáo dục</w:t>
      </w:r>
    </w:p>
    <w:p w:rsidR="00F268A8" w:rsidRPr="00F268A8" w:rsidRDefault="00F268A8" w:rsidP="00F268A8">
      <w:pPr>
        <w:numPr>
          <w:ilvl w:val="0"/>
          <w:numId w:val="10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F268A8">
        <w:rPr>
          <w:sz w:val="28"/>
          <w:szCs w:val="28"/>
        </w:rPr>
        <w:t>Soạn và đảo đề trắc nghiệm</w:t>
      </w:r>
    </w:p>
    <w:p w:rsidR="00F268A8" w:rsidRPr="00F268A8" w:rsidRDefault="00F268A8" w:rsidP="00F268A8">
      <w:pPr>
        <w:numPr>
          <w:ilvl w:val="0"/>
          <w:numId w:val="10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F268A8">
        <w:rPr>
          <w:sz w:val="28"/>
          <w:szCs w:val="28"/>
        </w:rPr>
        <w:t>Ô chữ trốn tìm – luyện quan sát</w:t>
      </w:r>
    </w:p>
    <w:p w:rsidR="00F268A8" w:rsidRPr="00F268A8" w:rsidRDefault="00F268A8" w:rsidP="00F268A8">
      <w:pPr>
        <w:numPr>
          <w:ilvl w:val="0"/>
          <w:numId w:val="10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F268A8">
        <w:rPr>
          <w:sz w:val="28"/>
          <w:szCs w:val="28"/>
        </w:rPr>
        <w:t>Cờ caro thư giãn + nghe nhạc</w:t>
      </w:r>
    </w:p>
    <w:p w:rsidR="00F268A8" w:rsidRDefault="00F268A8" w:rsidP="00F268A8">
      <w:pPr>
        <w:numPr>
          <w:ilvl w:val="0"/>
          <w:numId w:val="10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F268A8">
        <w:rPr>
          <w:sz w:val="28"/>
          <w:szCs w:val="28"/>
        </w:rPr>
        <w:t>Đồng hồ động, đổi nền sáng tạo</w:t>
      </w:r>
    </w:p>
    <w:p w:rsidR="002125FB" w:rsidRPr="00214D9F" w:rsidRDefault="002125FB" w:rsidP="002125FB">
      <w:pPr>
        <w:spacing w:before="100" w:beforeAutospacing="1" w:after="100" w:afterAutospacing="1" w:line="360" w:lineRule="auto"/>
        <w:ind w:left="720"/>
        <w:rPr>
          <w:b/>
          <w:color w:val="9933FF"/>
          <w:sz w:val="28"/>
          <w:szCs w:val="28"/>
        </w:rPr>
      </w:pPr>
      <w:r w:rsidRPr="00214D9F">
        <w:rPr>
          <w:b/>
          <w:color w:val="9933FF"/>
          <w:sz w:val="28"/>
          <w:szCs w:val="28"/>
        </w:rPr>
        <w:t>CHỈ CẦN DOUBLE CLICK CHUỘT VÀO FILE index.html</w:t>
      </w:r>
      <w:r w:rsidR="00214D9F" w:rsidRPr="00214D9F">
        <w:rPr>
          <w:b/>
          <w:color w:val="9933FF"/>
          <w:sz w:val="28"/>
          <w:szCs w:val="28"/>
        </w:rPr>
        <w:t xml:space="preserve"> để khám phá!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9B6A8F">
        <w:tc>
          <w:tcPr>
            <w:tcW w:w="9360" w:type="dxa"/>
            <w:vAlign w:val="center"/>
          </w:tcPr>
          <w:p w:rsidR="009B6A8F" w:rsidRDefault="00214D9F">
            <w:pPr>
              <w:jc w:val="center"/>
            </w:pPr>
            <w:r>
              <w:rPr>
                <w:rFonts w:ascii="Times New Roman" w:eastAsia="Times New Roman" w:hAnsi="Times New Roman"/>
                <w:b/>
                <w:sz w:val="24"/>
              </w:rPr>
              <w:t>[ẢNH GIAO DIỆN TRANG CHÍNH]</w:t>
            </w:r>
          </w:p>
        </w:tc>
      </w:tr>
      <w:tr w:rsidR="009B6A8F">
        <w:tc>
          <w:tcPr>
            <w:tcW w:w="9360" w:type="dxa"/>
          </w:tcPr>
          <w:p w:rsidR="009B6A8F" w:rsidRDefault="009B6A8F"/>
        </w:tc>
      </w:tr>
    </w:tbl>
    <w:p w:rsidR="009B6A8F" w:rsidRDefault="009B6A8F"/>
    <w:p w:rsidR="009B6A8F" w:rsidRDefault="00214D9F">
      <w:r>
        <w:br w:type="page"/>
      </w:r>
    </w:p>
    <w:p w:rsidR="009B6A8F" w:rsidRDefault="00214D9F">
      <w:pPr>
        <w:jc w:val="center"/>
      </w:pPr>
      <w:r>
        <w:rPr>
          <w:rFonts w:ascii="Times New Roman" w:eastAsia="Times New Roman" w:hAnsi="Times New Roman"/>
          <w:b/>
          <w:color w:val="800080"/>
          <w:sz w:val="36"/>
        </w:rPr>
        <w:lastRenderedPageBreak/>
        <w:t>1. VÒNG QUAY SỐ NGẪU NHIÊN</w:t>
      </w:r>
    </w:p>
    <w:p w:rsidR="009B6A8F" w:rsidRDefault="00F268A8">
      <w:pPr>
        <w:jc w:val="both"/>
      </w:pPr>
      <w:r>
        <w:rPr>
          <w:rFonts w:ascii="Segoe UI Symbol" w:hAnsi="Segoe UI Symbol" w:cs="Segoe UI Symbol"/>
        </w:rPr>
        <w:t>📂</w:t>
      </w:r>
      <w:r w:rsidR="00214D9F">
        <w:rPr>
          <w:rFonts w:ascii="Times New Roman" w:eastAsia="Times New Roman" w:hAnsi="Times New Roman"/>
          <w:b/>
          <w:sz w:val="28"/>
        </w:rPr>
        <w:t xml:space="preserve"> File: vong_quay_so.html</w:t>
      </w:r>
    </w:p>
    <w:p w:rsidR="009B6A8F" w:rsidRDefault="00214D9F">
      <w:pPr>
        <w:jc w:val="both"/>
      </w:pPr>
      <w:r>
        <w:rPr>
          <w:rFonts w:ascii="Times New Roman" w:eastAsia="Times New Roman" w:hAnsi="Times New Roman"/>
          <w:sz w:val="28"/>
        </w:rPr>
        <w:t>- Nhập số lượng người (1–100)</w:t>
      </w:r>
    </w:p>
    <w:p w:rsidR="009B6A8F" w:rsidRDefault="00214D9F">
      <w:pPr>
        <w:jc w:val="both"/>
      </w:pPr>
      <w:r>
        <w:rPr>
          <w:rFonts w:ascii="Times New Roman" w:eastAsia="Times New Roman" w:hAnsi="Times New Roman"/>
          <w:sz w:val="28"/>
        </w:rPr>
        <w:t>- Bấm quay → hệ thống chọn ngẫu nhiên</w:t>
      </w:r>
    </w:p>
    <w:p w:rsidR="009B6A8F" w:rsidRPr="00F268A8" w:rsidRDefault="00214D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</w:rPr>
        <w:t xml:space="preserve">- </w:t>
      </w:r>
      <w:r w:rsidR="00F268A8" w:rsidRPr="00F268A8">
        <w:rPr>
          <w:rFonts w:ascii="Times New Roman" w:hAnsi="Times New Roman" w:cs="Times New Roman"/>
          <w:sz w:val="28"/>
          <w:szCs w:val="28"/>
        </w:rPr>
        <w:t>Có hiệu ứng âm thanh, đồng hồ đếm ngược, ghi nhớ kết quả quay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9B6A8F">
        <w:tc>
          <w:tcPr>
            <w:tcW w:w="9360" w:type="dxa"/>
            <w:vAlign w:val="center"/>
          </w:tcPr>
          <w:p w:rsidR="009B6A8F" w:rsidRDefault="00214D9F">
            <w:pPr>
              <w:jc w:val="center"/>
            </w:pPr>
            <w:r>
              <w:rPr>
                <w:rFonts w:ascii="Times New Roman" w:eastAsia="Times New Roman" w:hAnsi="Times New Roman"/>
                <w:b/>
                <w:sz w:val="24"/>
              </w:rPr>
              <w:t>[GIAO DIỆN: 1. VÒNG QUAY SỐ NGẪU NHIÊN]</w:t>
            </w:r>
          </w:p>
        </w:tc>
      </w:tr>
      <w:tr w:rsidR="009B6A8F">
        <w:tc>
          <w:tcPr>
            <w:tcW w:w="9360" w:type="dxa"/>
          </w:tcPr>
          <w:p w:rsidR="009B6A8F" w:rsidRDefault="009B6A8F"/>
        </w:tc>
      </w:tr>
    </w:tbl>
    <w:p w:rsidR="009B6A8F" w:rsidRDefault="009B6A8F"/>
    <w:p w:rsidR="009B6A8F" w:rsidRDefault="00214D9F">
      <w:r>
        <w:br w:type="page"/>
      </w:r>
    </w:p>
    <w:p w:rsidR="009B6A8F" w:rsidRDefault="00214D9F">
      <w:pPr>
        <w:jc w:val="center"/>
      </w:pPr>
      <w:r>
        <w:rPr>
          <w:rFonts w:ascii="Times New Roman" w:eastAsia="Times New Roman" w:hAnsi="Times New Roman"/>
          <w:b/>
          <w:color w:val="800080"/>
          <w:sz w:val="36"/>
        </w:rPr>
        <w:lastRenderedPageBreak/>
        <w:t>2. VÒNG QUAY TÊN NGẪU NHIÊN</w:t>
      </w:r>
    </w:p>
    <w:p w:rsidR="009B6A8F" w:rsidRDefault="00F268A8">
      <w:pPr>
        <w:jc w:val="both"/>
      </w:pPr>
      <w:r>
        <w:rPr>
          <w:rFonts w:ascii="Segoe UI Symbol" w:hAnsi="Segoe UI Symbol" w:cs="Segoe UI Symbol"/>
        </w:rPr>
        <w:t>📂</w:t>
      </w:r>
      <w:r w:rsidR="00214D9F">
        <w:rPr>
          <w:rFonts w:ascii="Times New Roman" w:eastAsia="Times New Roman" w:hAnsi="Times New Roman"/>
          <w:b/>
          <w:sz w:val="28"/>
        </w:rPr>
        <w:t xml:space="preserve"> File: vong_quay_ten.html</w:t>
      </w:r>
    </w:p>
    <w:p w:rsidR="009B6A8F" w:rsidRDefault="00214D9F">
      <w:pPr>
        <w:jc w:val="both"/>
      </w:pPr>
      <w:r>
        <w:rPr>
          <w:rFonts w:ascii="Times New Roman" w:eastAsia="Times New Roman" w:hAnsi="Times New Roman"/>
          <w:sz w:val="28"/>
        </w:rPr>
        <w:t>- Nhập tên học sinh (mỗi dòng một tên)</w:t>
      </w:r>
    </w:p>
    <w:p w:rsidR="00F268A8" w:rsidRPr="00F268A8" w:rsidRDefault="00214D9F">
      <w:pPr>
        <w:jc w:val="both"/>
        <w:rPr>
          <w:rFonts w:ascii="Times New Roman" w:hAnsi="Times New Roman" w:cs="Times New Roman"/>
          <w:sz w:val="28"/>
          <w:szCs w:val="28"/>
        </w:rPr>
      </w:pPr>
      <w:r w:rsidRPr="00F268A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F268A8" w:rsidRPr="00F268A8">
        <w:rPr>
          <w:rFonts w:ascii="Times New Roman" w:hAnsi="Times New Roman" w:cs="Times New Roman"/>
          <w:sz w:val="28"/>
          <w:szCs w:val="28"/>
        </w:rPr>
        <w:t>Hệ thống quay ngẫu nhiên tên và lưu kết quả quay</w:t>
      </w:r>
    </w:p>
    <w:p w:rsidR="009B6A8F" w:rsidRDefault="00214D9F">
      <w:pPr>
        <w:jc w:val="both"/>
      </w:pPr>
      <w:r>
        <w:rPr>
          <w:rFonts w:ascii="Times New Roman" w:eastAsia="Times New Roman" w:hAnsi="Times New Roman"/>
          <w:sz w:val="28"/>
        </w:rPr>
        <w:t>- Xuất danh sách ra Excel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9B6A8F">
        <w:tc>
          <w:tcPr>
            <w:tcW w:w="9360" w:type="dxa"/>
            <w:vAlign w:val="center"/>
          </w:tcPr>
          <w:p w:rsidR="009B6A8F" w:rsidRDefault="00214D9F">
            <w:pPr>
              <w:jc w:val="center"/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[GIAO DIỆN: 2. VÒNG QUAY TÊN NGẪU </w:t>
            </w:r>
            <w:r>
              <w:rPr>
                <w:rFonts w:ascii="Times New Roman" w:eastAsia="Times New Roman" w:hAnsi="Times New Roman"/>
                <w:b/>
                <w:sz w:val="24"/>
              </w:rPr>
              <w:t>NHIÊN]</w:t>
            </w:r>
          </w:p>
        </w:tc>
      </w:tr>
      <w:tr w:rsidR="009B6A8F">
        <w:tc>
          <w:tcPr>
            <w:tcW w:w="9360" w:type="dxa"/>
          </w:tcPr>
          <w:p w:rsidR="009B6A8F" w:rsidRDefault="009B6A8F"/>
        </w:tc>
      </w:tr>
    </w:tbl>
    <w:p w:rsidR="009B6A8F" w:rsidRDefault="009B6A8F"/>
    <w:p w:rsidR="009B6A8F" w:rsidRDefault="00214D9F">
      <w:r>
        <w:br w:type="page"/>
      </w:r>
    </w:p>
    <w:p w:rsidR="009B6A8F" w:rsidRDefault="00214D9F">
      <w:pPr>
        <w:jc w:val="center"/>
      </w:pPr>
      <w:r>
        <w:rPr>
          <w:rFonts w:ascii="Times New Roman" w:eastAsia="Times New Roman" w:hAnsi="Times New Roman"/>
          <w:b/>
          <w:color w:val="800080"/>
          <w:sz w:val="36"/>
        </w:rPr>
        <w:lastRenderedPageBreak/>
        <w:t>3. AI LÀ TRIỆU PHÚ – GIÁO DỤC</w:t>
      </w:r>
    </w:p>
    <w:p w:rsidR="009B6A8F" w:rsidRDefault="00F268A8">
      <w:pPr>
        <w:jc w:val="both"/>
      </w:pPr>
      <w:r>
        <w:rPr>
          <w:rFonts w:ascii="Segoe UI Symbol" w:hAnsi="Segoe UI Symbol" w:cs="Segoe UI Symbol"/>
        </w:rPr>
        <w:t>📂</w:t>
      </w:r>
      <w:r w:rsidR="00214D9F">
        <w:rPr>
          <w:rFonts w:ascii="Times New Roman" w:eastAsia="Times New Roman" w:hAnsi="Times New Roman"/>
          <w:b/>
          <w:sz w:val="28"/>
        </w:rPr>
        <w:t xml:space="preserve"> File: Ai_la_trieu_phu.html</w:t>
      </w:r>
    </w:p>
    <w:p w:rsidR="00F268A8" w:rsidRPr="00F268A8" w:rsidRDefault="00F268A8" w:rsidP="00F268A8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68A8">
        <w:rPr>
          <w:rFonts w:ascii="Times New Roman" w:eastAsia="Times New Roman" w:hAnsi="Times New Roman" w:cs="Times New Roman"/>
          <w:sz w:val="28"/>
          <w:szCs w:val="28"/>
        </w:rPr>
        <w:t>Giao diện bắt mắt, có vòng viền động</w:t>
      </w:r>
    </w:p>
    <w:p w:rsidR="00F268A8" w:rsidRPr="00F268A8" w:rsidRDefault="00F268A8" w:rsidP="00F268A8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68A8">
        <w:rPr>
          <w:rFonts w:ascii="Times New Roman" w:eastAsia="Times New Roman" w:hAnsi="Times New Roman" w:cs="Times New Roman"/>
          <w:sz w:val="28"/>
          <w:szCs w:val="28"/>
        </w:rPr>
        <w:t>Mỗi câu có 4 lựa chọn, màu nền phản hồi đúng/sai</w:t>
      </w:r>
    </w:p>
    <w:p w:rsidR="00F268A8" w:rsidRPr="00F268A8" w:rsidRDefault="00F268A8" w:rsidP="00F268A8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68A8">
        <w:rPr>
          <w:rFonts w:ascii="Times New Roman" w:eastAsia="Times New Roman" w:hAnsi="Times New Roman" w:cs="Times New Roman"/>
          <w:sz w:val="28"/>
          <w:szCs w:val="28"/>
        </w:rPr>
        <w:t>Có các trợ giúp: 50:50, Gợi ý, Bỏ qua</w:t>
      </w:r>
    </w:p>
    <w:p w:rsidR="00F268A8" w:rsidRPr="00F268A8" w:rsidRDefault="00F268A8" w:rsidP="00F268A8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68A8">
        <w:rPr>
          <w:rFonts w:ascii="Times New Roman" w:eastAsia="Times New Roman" w:hAnsi="Times New Roman" w:cs="Times New Roman"/>
          <w:sz w:val="28"/>
          <w:szCs w:val="28"/>
        </w:rPr>
        <w:t>Ghi nhận kết quả từng câu, hiệu ứng âm thanh đầy đủ</w:t>
      </w:r>
    </w:p>
    <w:p w:rsidR="00F268A8" w:rsidRPr="00F268A8" w:rsidRDefault="00F268A8" w:rsidP="00F268A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68A8">
        <w:rPr>
          <w:rFonts w:ascii="Segoe UI Symbol" w:eastAsia="Times New Roman" w:hAnsi="Segoe UI Symbol" w:cs="Segoe UI Symbol"/>
          <w:sz w:val="28"/>
          <w:szCs w:val="28"/>
        </w:rPr>
        <w:t>📂</w:t>
      </w:r>
      <w:r w:rsidRPr="00F268A8">
        <w:rPr>
          <w:rFonts w:ascii="Times New Roman" w:eastAsia="Times New Roman" w:hAnsi="Times New Roman" w:cs="Times New Roman"/>
          <w:sz w:val="28"/>
          <w:szCs w:val="28"/>
        </w:rPr>
        <w:t xml:space="preserve"> Dùng chung với Soan_De_ALTP.html để:</w:t>
      </w:r>
    </w:p>
    <w:p w:rsidR="00F268A8" w:rsidRPr="00F268A8" w:rsidRDefault="00F268A8" w:rsidP="00F268A8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68A8">
        <w:rPr>
          <w:rFonts w:ascii="Times New Roman" w:eastAsia="Times New Roman" w:hAnsi="Times New Roman" w:cs="Times New Roman"/>
          <w:sz w:val="28"/>
          <w:szCs w:val="28"/>
        </w:rPr>
        <w:t>Soạn câu hỏi/gợi ý</w:t>
      </w:r>
    </w:p>
    <w:p w:rsidR="00F268A8" w:rsidRPr="00F268A8" w:rsidRDefault="00F268A8" w:rsidP="00F268A8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68A8">
        <w:rPr>
          <w:rFonts w:ascii="Times New Roman" w:eastAsia="Times New Roman" w:hAnsi="Times New Roman" w:cs="Times New Roman"/>
          <w:sz w:val="28"/>
          <w:szCs w:val="28"/>
        </w:rPr>
        <w:t>Xuất file HTML đề chơi trực tiếp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9B6A8F">
        <w:tc>
          <w:tcPr>
            <w:tcW w:w="9360" w:type="dxa"/>
            <w:vAlign w:val="center"/>
          </w:tcPr>
          <w:p w:rsidR="009B6A8F" w:rsidRDefault="00214D9F">
            <w:pPr>
              <w:jc w:val="center"/>
            </w:pPr>
            <w:r>
              <w:rPr>
                <w:rFonts w:ascii="Times New Roman" w:eastAsia="Times New Roman" w:hAnsi="Times New Roman"/>
                <w:b/>
                <w:sz w:val="24"/>
              </w:rPr>
              <w:t>[</w:t>
            </w:r>
            <w:r>
              <w:rPr>
                <w:rFonts w:ascii="Times New Roman" w:eastAsia="Times New Roman" w:hAnsi="Times New Roman"/>
                <w:b/>
                <w:sz w:val="24"/>
              </w:rPr>
              <w:t>GIAO DIỆN: 3. AI LÀ TRIỆU PHÚ – GIÁO DỤC]</w:t>
            </w:r>
          </w:p>
        </w:tc>
      </w:tr>
      <w:tr w:rsidR="009B6A8F">
        <w:tc>
          <w:tcPr>
            <w:tcW w:w="9360" w:type="dxa"/>
          </w:tcPr>
          <w:p w:rsidR="009B6A8F" w:rsidRDefault="009B6A8F"/>
        </w:tc>
      </w:tr>
    </w:tbl>
    <w:p w:rsidR="009B6A8F" w:rsidRDefault="009B6A8F"/>
    <w:p w:rsidR="009B6A8F" w:rsidRDefault="00214D9F">
      <w:r>
        <w:br w:type="page"/>
      </w:r>
    </w:p>
    <w:p w:rsidR="009B6A8F" w:rsidRDefault="00214D9F">
      <w:pPr>
        <w:jc w:val="center"/>
      </w:pPr>
      <w:r>
        <w:rPr>
          <w:rFonts w:ascii="Times New Roman" w:eastAsia="Times New Roman" w:hAnsi="Times New Roman"/>
          <w:b/>
          <w:color w:val="800080"/>
          <w:sz w:val="36"/>
        </w:rPr>
        <w:lastRenderedPageBreak/>
        <w:t>4. TRÌNH SOẠN -</w:t>
      </w:r>
      <w:r>
        <w:rPr>
          <w:rFonts w:ascii="Times New Roman" w:eastAsia="Times New Roman" w:hAnsi="Times New Roman"/>
          <w:b/>
          <w:color w:val="800080"/>
          <w:sz w:val="36"/>
        </w:rPr>
        <w:t xml:space="preserve"> ĐẢO ĐỀ</w:t>
      </w:r>
    </w:p>
    <w:p w:rsidR="009B6A8F" w:rsidRDefault="007B273A">
      <w:pPr>
        <w:jc w:val="both"/>
      </w:pPr>
      <w:r>
        <w:rPr>
          <w:rFonts w:ascii="Segoe UI Symbol" w:hAnsi="Segoe UI Symbol" w:cs="Segoe UI Symbol"/>
        </w:rPr>
        <w:t>📂</w:t>
      </w:r>
      <w:r w:rsidR="00214D9F">
        <w:rPr>
          <w:rFonts w:ascii="Times New Roman" w:eastAsia="Times New Roman" w:hAnsi="Times New Roman"/>
          <w:b/>
          <w:sz w:val="28"/>
        </w:rPr>
        <w:t xml:space="preserve"> File: soan_cau_hoi.html</w:t>
      </w:r>
    </w:p>
    <w:p w:rsidR="007B273A" w:rsidRPr="007B273A" w:rsidRDefault="007B273A" w:rsidP="007B2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273A">
        <w:rPr>
          <w:rFonts w:ascii="Times New Roman" w:eastAsia="Times New Roman" w:hAnsi="Times New Roman" w:cs="Times New Roman"/>
          <w:sz w:val="28"/>
          <w:szCs w:val="28"/>
        </w:rPr>
        <w:t>  Soạn đề có cấu trúc trắc nghiệm 4 đáp án</w:t>
      </w:r>
    </w:p>
    <w:p w:rsidR="007B273A" w:rsidRPr="007B273A" w:rsidRDefault="007B273A" w:rsidP="007B2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273A">
        <w:rPr>
          <w:rFonts w:ascii="Times New Roman" w:eastAsia="Times New Roman" w:hAnsi="Times New Roman" w:cs="Times New Roman"/>
          <w:sz w:val="28"/>
          <w:szCs w:val="28"/>
        </w:rPr>
        <w:t>  Cho phép chèn ảnh minh họa câu hỏi</w:t>
      </w:r>
    </w:p>
    <w:p w:rsidR="007B273A" w:rsidRPr="007B273A" w:rsidRDefault="007B273A" w:rsidP="007B2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273A">
        <w:rPr>
          <w:rFonts w:ascii="Times New Roman" w:eastAsia="Times New Roman" w:hAnsi="Times New Roman" w:cs="Times New Roman"/>
          <w:sz w:val="28"/>
          <w:szCs w:val="28"/>
        </w:rPr>
        <w:t xml:space="preserve">  Có nút trộn đề, xem trước, </w:t>
      </w:r>
      <w:r>
        <w:rPr>
          <w:rFonts w:ascii="Times New Roman" w:eastAsia="Times New Roman" w:hAnsi="Times New Roman" w:cs="Times New Roman"/>
          <w:sz w:val="28"/>
          <w:szCs w:val="28"/>
        </w:rPr>
        <w:t>xuất</w:t>
      </w:r>
      <w:r w:rsidRPr="007B273A">
        <w:rPr>
          <w:rFonts w:ascii="Times New Roman" w:eastAsia="Times New Roman" w:hAnsi="Times New Roman" w:cs="Times New Roman"/>
          <w:sz w:val="28"/>
          <w:szCs w:val="28"/>
        </w:rPr>
        <w:t xml:space="preserve"> đề</w:t>
      </w:r>
    </w:p>
    <w:p w:rsidR="007B273A" w:rsidRPr="007B273A" w:rsidRDefault="007B273A" w:rsidP="007B2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273A">
        <w:rPr>
          <w:rFonts w:ascii="Times New Roman" w:eastAsia="Times New Roman" w:hAnsi="Times New Roman" w:cs="Times New Roman"/>
          <w:sz w:val="28"/>
          <w:szCs w:val="28"/>
        </w:rPr>
        <w:t>  Lưu tạm, tải lên, tạo mới đề dễ dàng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9B6A8F">
        <w:tc>
          <w:tcPr>
            <w:tcW w:w="9360" w:type="dxa"/>
            <w:vAlign w:val="center"/>
          </w:tcPr>
          <w:p w:rsidR="009B6A8F" w:rsidRDefault="00214D9F">
            <w:pPr>
              <w:jc w:val="center"/>
            </w:pPr>
            <w:r>
              <w:rPr>
                <w:rFonts w:ascii="Times New Roman" w:eastAsia="Times New Roman" w:hAnsi="Times New Roman"/>
                <w:b/>
                <w:sz w:val="24"/>
              </w:rPr>
              <w:t>[</w:t>
            </w:r>
            <w:r>
              <w:rPr>
                <w:rFonts w:ascii="Times New Roman" w:eastAsia="Times New Roman" w:hAnsi="Times New Roman"/>
                <w:b/>
                <w:sz w:val="24"/>
              </w:rPr>
              <w:t>GIAO DIỆN: 4. TRÌNH SOẠN - ĐẢO ĐỀ]</w:t>
            </w:r>
          </w:p>
        </w:tc>
      </w:tr>
      <w:tr w:rsidR="009B6A8F">
        <w:tc>
          <w:tcPr>
            <w:tcW w:w="9360" w:type="dxa"/>
          </w:tcPr>
          <w:p w:rsidR="009B6A8F" w:rsidRDefault="009B6A8F"/>
        </w:tc>
      </w:tr>
    </w:tbl>
    <w:p w:rsidR="009B6A8F" w:rsidRDefault="009B6A8F"/>
    <w:p w:rsidR="009B6A8F" w:rsidRDefault="00214D9F">
      <w:r>
        <w:br w:type="page"/>
      </w:r>
    </w:p>
    <w:p w:rsidR="009B6A8F" w:rsidRDefault="00214D9F">
      <w:pPr>
        <w:jc w:val="center"/>
      </w:pPr>
      <w:r>
        <w:rPr>
          <w:rFonts w:ascii="Times New Roman" w:eastAsia="Times New Roman" w:hAnsi="Times New Roman"/>
          <w:b/>
          <w:color w:val="800080"/>
          <w:sz w:val="36"/>
        </w:rPr>
        <w:lastRenderedPageBreak/>
        <w:t>5. Ô CHỮ TRỐN TÌM</w:t>
      </w:r>
    </w:p>
    <w:p w:rsidR="009B6A8F" w:rsidRDefault="007B273A">
      <w:pPr>
        <w:jc w:val="both"/>
      </w:pPr>
      <w:r>
        <w:rPr>
          <w:rFonts w:ascii="Segoe UI Symbol" w:hAnsi="Segoe UI Symbol" w:cs="Segoe UI Symbol"/>
        </w:rPr>
        <w:t>📂</w:t>
      </w:r>
      <w:r>
        <w:t xml:space="preserve"> </w:t>
      </w:r>
      <w:r w:rsidR="00214D9F">
        <w:rPr>
          <w:rFonts w:ascii="Times New Roman" w:eastAsia="Times New Roman" w:hAnsi="Times New Roman"/>
          <w:b/>
          <w:sz w:val="28"/>
        </w:rPr>
        <w:t xml:space="preserve"> File: O_Chu_tron_tim.html</w:t>
      </w:r>
    </w:p>
    <w:p w:rsidR="007B273A" w:rsidRPr="007B273A" w:rsidRDefault="007B273A" w:rsidP="007B273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273A">
        <w:rPr>
          <w:rFonts w:ascii="Segoe UI Symbol" w:eastAsia="Times New Roman" w:hAnsi="Segoe UI Symbol" w:cs="Segoe UI Symbol"/>
          <w:sz w:val="28"/>
          <w:szCs w:val="28"/>
        </w:rPr>
        <w:t>📂</w:t>
      </w:r>
      <w:r w:rsidRPr="007B273A">
        <w:rPr>
          <w:rFonts w:ascii="Times New Roman" w:eastAsia="Times New Roman" w:hAnsi="Times New Roman" w:cs="Times New Roman"/>
          <w:sz w:val="28"/>
          <w:szCs w:val="28"/>
        </w:rPr>
        <w:t xml:space="preserve"> Kết hợp với Soan_trochoiOchu.html để nhập từ khóa</w:t>
      </w:r>
    </w:p>
    <w:p w:rsidR="007B273A" w:rsidRPr="007B273A" w:rsidRDefault="007B273A" w:rsidP="007B273A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273A">
        <w:rPr>
          <w:rFonts w:ascii="Times New Roman" w:eastAsia="Times New Roman" w:hAnsi="Times New Roman" w:cs="Times New Roman"/>
          <w:sz w:val="28"/>
          <w:szCs w:val="28"/>
        </w:rPr>
        <w:t>Trò chơi tìm ô chữ theo chủ đề đã nhập</w:t>
      </w:r>
    </w:p>
    <w:p w:rsidR="007B273A" w:rsidRPr="007B273A" w:rsidRDefault="007B273A" w:rsidP="007B273A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273A">
        <w:rPr>
          <w:rFonts w:ascii="Times New Roman" w:eastAsia="Times New Roman" w:hAnsi="Times New Roman" w:cs="Times New Roman"/>
          <w:sz w:val="28"/>
          <w:szCs w:val="28"/>
        </w:rPr>
        <w:t>Có hẹn giờ chơi, kiểm tra kết quả</w:t>
      </w:r>
    </w:p>
    <w:p w:rsidR="007B273A" w:rsidRPr="007B273A" w:rsidRDefault="007B273A" w:rsidP="007B273A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273A">
        <w:rPr>
          <w:rFonts w:ascii="Times New Roman" w:eastAsia="Times New Roman" w:hAnsi="Times New Roman" w:cs="Times New Roman"/>
          <w:sz w:val="28"/>
          <w:szCs w:val="28"/>
        </w:rPr>
        <w:t>Hệ thống phản hồi đúng/sai từng từ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9B6A8F">
        <w:tc>
          <w:tcPr>
            <w:tcW w:w="9360" w:type="dxa"/>
            <w:vAlign w:val="center"/>
          </w:tcPr>
          <w:p w:rsidR="009B6A8F" w:rsidRDefault="00214D9F">
            <w:pPr>
              <w:jc w:val="center"/>
            </w:pPr>
            <w:r>
              <w:rPr>
                <w:rFonts w:ascii="Times New Roman" w:eastAsia="Times New Roman" w:hAnsi="Times New Roman"/>
                <w:b/>
                <w:sz w:val="24"/>
              </w:rPr>
              <w:t>[</w:t>
            </w:r>
            <w:r>
              <w:rPr>
                <w:rFonts w:ascii="Times New Roman" w:eastAsia="Times New Roman" w:hAnsi="Times New Roman"/>
                <w:b/>
                <w:sz w:val="24"/>
              </w:rPr>
              <w:t>GIAO DIỆN: 5. Ô CHỮ TRỐN TÌM]</w:t>
            </w:r>
          </w:p>
        </w:tc>
      </w:tr>
      <w:tr w:rsidR="009B6A8F">
        <w:tc>
          <w:tcPr>
            <w:tcW w:w="9360" w:type="dxa"/>
          </w:tcPr>
          <w:p w:rsidR="009B6A8F" w:rsidRDefault="009B6A8F"/>
        </w:tc>
      </w:tr>
    </w:tbl>
    <w:p w:rsidR="009B6A8F" w:rsidRDefault="009B6A8F"/>
    <w:p w:rsidR="009B6A8F" w:rsidRDefault="00214D9F">
      <w:r>
        <w:br w:type="page"/>
      </w:r>
    </w:p>
    <w:p w:rsidR="009B6A8F" w:rsidRDefault="00214D9F">
      <w:pPr>
        <w:jc w:val="center"/>
      </w:pPr>
      <w:r>
        <w:rPr>
          <w:rFonts w:ascii="Times New Roman" w:eastAsia="Times New Roman" w:hAnsi="Times New Roman"/>
          <w:b/>
          <w:color w:val="800080"/>
          <w:sz w:val="36"/>
        </w:rPr>
        <w:lastRenderedPageBreak/>
        <w:t>6. CỜ CARO + NHẠC</w:t>
      </w:r>
    </w:p>
    <w:p w:rsidR="009B6A8F" w:rsidRDefault="007B273A">
      <w:pPr>
        <w:jc w:val="both"/>
      </w:pPr>
      <w:r w:rsidRPr="007B273A">
        <w:rPr>
          <w:rFonts w:ascii="Segoe UI Symbol" w:eastAsia="Times New Roman" w:hAnsi="Segoe UI Symbol" w:cs="Segoe UI Symbol"/>
          <w:sz w:val="24"/>
          <w:szCs w:val="24"/>
        </w:rPr>
        <w:t>📂</w:t>
      </w:r>
      <w:r w:rsidR="00214D9F">
        <w:rPr>
          <w:rFonts w:ascii="Times New Roman" w:eastAsia="Times New Roman" w:hAnsi="Times New Roman"/>
          <w:b/>
          <w:sz w:val="28"/>
        </w:rPr>
        <w:t xml:space="preserve"> File: Caro.html</w:t>
      </w:r>
    </w:p>
    <w:p w:rsidR="007B273A" w:rsidRPr="007B273A" w:rsidRDefault="007B273A" w:rsidP="007B273A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273A">
        <w:rPr>
          <w:rFonts w:ascii="Times New Roman" w:eastAsia="Times New Roman" w:hAnsi="Times New Roman" w:cs="Times New Roman"/>
          <w:sz w:val="28"/>
          <w:szCs w:val="28"/>
        </w:rPr>
        <w:t>Bàn cờ 20x20, hai người chơi luân phiên hoặc chơi với PC</w:t>
      </w:r>
    </w:p>
    <w:p w:rsidR="007B273A" w:rsidRPr="007B273A" w:rsidRDefault="007B273A" w:rsidP="007B273A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273A">
        <w:rPr>
          <w:rFonts w:ascii="Times New Roman" w:eastAsia="Times New Roman" w:hAnsi="Times New Roman" w:cs="Times New Roman"/>
          <w:sz w:val="28"/>
          <w:szCs w:val="28"/>
        </w:rPr>
        <w:t>Nghe nhạc nền khi chơi: chọn nhạc, điều chỉnh âm lượng</w:t>
      </w:r>
    </w:p>
    <w:p w:rsidR="007B273A" w:rsidRPr="007B273A" w:rsidRDefault="007B273A" w:rsidP="007B273A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273A">
        <w:rPr>
          <w:rFonts w:ascii="Times New Roman" w:eastAsia="Times New Roman" w:hAnsi="Times New Roman" w:cs="Times New Roman"/>
          <w:sz w:val="28"/>
          <w:szCs w:val="28"/>
        </w:rPr>
        <w:t>Đồng hồ thời gian thực, lời chào theo buổi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9B6A8F">
        <w:tc>
          <w:tcPr>
            <w:tcW w:w="9360" w:type="dxa"/>
            <w:vAlign w:val="center"/>
          </w:tcPr>
          <w:p w:rsidR="009B6A8F" w:rsidRDefault="00214D9F">
            <w:pPr>
              <w:jc w:val="center"/>
            </w:pPr>
            <w:r>
              <w:rPr>
                <w:rFonts w:ascii="Times New Roman" w:eastAsia="Times New Roman" w:hAnsi="Times New Roman"/>
                <w:b/>
                <w:sz w:val="24"/>
              </w:rPr>
              <w:t>[</w:t>
            </w:r>
            <w:r>
              <w:rPr>
                <w:rFonts w:ascii="Times New Roman" w:eastAsia="Times New Roman" w:hAnsi="Times New Roman"/>
                <w:b/>
                <w:sz w:val="24"/>
              </w:rPr>
              <w:t>GIAO DIỆN: 6. CỜ CARO + NHẠC]</w:t>
            </w:r>
          </w:p>
        </w:tc>
      </w:tr>
      <w:tr w:rsidR="009B6A8F">
        <w:tc>
          <w:tcPr>
            <w:tcW w:w="9360" w:type="dxa"/>
          </w:tcPr>
          <w:p w:rsidR="009B6A8F" w:rsidRDefault="009B6A8F"/>
        </w:tc>
      </w:tr>
    </w:tbl>
    <w:p w:rsidR="009B6A8F" w:rsidRDefault="009B6A8F"/>
    <w:p w:rsidR="009B6A8F" w:rsidRDefault="00214D9F">
      <w:r>
        <w:br w:type="page"/>
      </w:r>
    </w:p>
    <w:p w:rsidR="009B6A8F" w:rsidRPr="00214D9F" w:rsidRDefault="00214D9F">
      <w:pPr>
        <w:jc w:val="center"/>
        <w:rPr>
          <w:color w:val="6600FF"/>
        </w:rPr>
      </w:pPr>
      <w:r w:rsidRPr="00214D9F">
        <w:rPr>
          <w:rFonts w:ascii="Times New Roman" w:eastAsia="Times New Roman" w:hAnsi="Times New Roman"/>
          <w:b/>
          <w:color w:val="6600FF"/>
          <w:sz w:val="36"/>
        </w:rPr>
        <w:lastRenderedPageBreak/>
        <w:t>7. ĐỒNG HỒ ĐỘNG</w:t>
      </w:r>
      <w:r w:rsidR="007B273A" w:rsidRPr="00214D9F">
        <w:rPr>
          <w:rFonts w:ascii="Times New Roman" w:eastAsia="Times New Roman" w:hAnsi="Times New Roman"/>
          <w:b/>
          <w:color w:val="6600FF"/>
          <w:sz w:val="36"/>
        </w:rPr>
        <w:t xml:space="preserve"> </w:t>
      </w:r>
      <w:r w:rsidR="007B273A" w:rsidRPr="00214D9F">
        <w:rPr>
          <w:rFonts w:ascii="Times New Roman" w:hAnsi="Times New Roman" w:cs="Times New Roman"/>
          <w:b/>
          <w:color w:val="6600FF"/>
          <w:sz w:val="36"/>
          <w:szCs w:val="36"/>
        </w:rPr>
        <w:t>TRỰC QUAN – ĐỔI NỀN</w:t>
      </w:r>
    </w:p>
    <w:p w:rsidR="009B6A8F" w:rsidRDefault="007B273A">
      <w:pPr>
        <w:jc w:val="both"/>
      </w:pPr>
      <w:r w:rsidRPr="007B273A">
        <w:rPr>
          <w:rFonts w:ascii="Segoe UI Symbol" w:eastAsia="Times New Roman" w:hAnsi="Segoe UI Symbol" w:cs="Segoe UI Symbol"/>
          <w:sz w:val="24"/>
          <w:szCs w:val="24"/>
        </w:rPr>
        <w:t>📂</w:t>
      </w:r>
      <w:r>
        <w:rPr>
          <w:rFonts w:ascii="Times New Roman" w:eastAsia="Times New Roman" w:hAnsi="Times New Roman"/>
          <w:b/>
          <w:sz w:val="28"/>
        </w:rPr>
        <w:t xml:space="preserve"> </w:t>
      </w:r>
      <w:r w:rsidR="00214D9F">
        <w:rPr>
          <w:rFonts w:ascii="Times New Roman" w:eastAsia="Times New Roman" w:hAnsi="Times New Roman"/>
          <w:b/>
          <w:sz w:val="28"/>
        </w:rPr>
        <w:t>File: index.html</w:t>
      </w:r>
    </w:p>
    <w:p w:rsidR="007B273A" w:rsidRPr="007B273A" w:rsidRDefault="007B273A" w:rsidP="007B273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273A">
        <w:rPr>
          <w:rFonts w:ascii="Segoe UI Symbol" w:eastAsia="Times New Roman" w:hAnsi="Segoe UI Symbol" w:cs="Segoe UI Symbol"/>
          <w:sz w:val="28"/>
          <w:szCs w:val="28"/>
        </w:rPr>
        <w:t>📍</w:t>
      </w:r>
      <w:r w:rsidRPr="007B273A">
        <w:rPr>
          <w:rFonts w:ascii="Times New Roman" w:eastAsia="Times New Roman" w:hAnsi="Times New Roman" w:cs="Times New Roman"/>
          <w:sz w:val="28"/>
          <w:szCs w:val="28"/>
        </w:rPr>
        <w:t xml:space="preserve"> Được tích hợp sẵn trên index.html</w:t>
      </w:r>
      <w:bookmarkStart w:id="0" w:name="_GoBack"/>
      <w:bookmarkEnd w:id="0"/>
    </w:p>
    <w:p w:rsidR="007B273A" w:rsidRPr="007B273A" w:rsidRDefault="007B273A" w:rsidP="007B273A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273A">
        <w:rPr>
          <w:rFonts w:ascii="Times New Roman" w:eastAsia="Times New Roman" w:hAnsi="Times New Roman" w:cs="Times New Roman"/>
          <w:sz w:val="28"/>
          <w:szCs w:val="28"/>
        </w:rPr>
        <w:t>Hiển thị giờ theo thời gian thực</w:t>
      </w:r>
    </w:p>
    <w:p w:rsidR="007B273A" w:rsidRPr="007B273A" w:rsidRDefault="007B273A" w:rsidP="007B273A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273A">
        <w:rPr>
          <w:rFonts w:ascii="Times New Roman" w:eastAsia="Times New Roman" w:hAnsi="Times New Roman" w:cs="Times New Roman"/>
          <w:sz w:val="28"/>
          <w:szCs w:val="28"/>
        </w:rPr>
        <w:t>Có thể chọn ảnh nền riêng cho đồng hồ</w:t>
      </w:r>
    </w:p>
    <w:p w:rsidR="007B273A" w:rsidRPr="007B273A" w:rsidRDefault="007B273A" w:rsidP="007B273A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273A">
        <w:rPr>
          <w:rFonts w:ascii="Times New Roman" w:eastAsia="Times New Roman" w:hAnsi="Times New Roman" w:cs="Times New Roman"/>
          <w:sz w:val="28"/>
          <w:szCs w:val="28"/>
        </w:rPr>
        <w:t>Tạo hiệu ứng sinh động cho lớp học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9B6A8F">
        <w:tc>
          <w:tcPr>
            <w:tcW w:w="9360" w:type="dxa"/>
            <w:vAlign w:val="center"/>
          </w:tcPr>
          <w:p w:rsidR="009B6A8F" w:rsidRDefault="00214D9F">
            <w:pPr>
              <w:jc w:val="center"/>
            </w:pPr>
            <w:r>
              <w:rPr>
                <w:rFonts w:ascii="Times New Roman" w:eastAsia="Times New Roman" w:hAnsi="Times New Roman"/>
                <w:b/>
                <w:sz w:val="24"/>
              </w:rPr>
              <w:t>[</w:t>
            </w:r>
            <w:r>
              <w:rPr>
                <w:rFonts w:ascii="Times New Roman" w:eastAsia="Times New Roman" w:hAnsi="Times New Roman"/>
                <w:b/>
                <w:sz w:val="24"/>
              </w:rPr>
              <w:t>GIAO DIỆN: 7</w:t>
            </w:r>
            <w:r w:rsidRPr="007B273A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. </w:t>
            </w:r>
            <w:r w:rsidR="007B273A" w:rsidRPr="007B273A">
              <w:rPr>
                <w:rFonts w:ascii="Times New Roman" w:hAnsi="Times New Roman" w:cs="Times New Roman"/>
                <w:b/>
                <w:sz w:val="24"/>
                <w:szCs w:val="24"/>
              </w:rPr>
              <w:t>ĐỒNG HỒ NỀN MẶC ĐỊNH + KHI ĐỔI NỀN</w:t>
            </w:r>
            <w:r w:rsidRPr="007B273A">
              <w:rPr>
                <w:rFonts w:ascii="Times New Roman" w:eastAsia="Times New Roman" w:hAnsi="Times New Roman"/>
                <w:b/>
                <w:sz w:val="24"/>
                <w:szCs w:val="24"/>
              </w:rPr>
              <w:t>]</w:t>
            </w:r>
          </w:p>
        </w:tc>
      </w:tr>
      <w:tr w:rsidR="009B6A8F">
        <w:tc>
          <w:tcPr>
            <w:tcW w:w="9360" w:type="dxa"/>
          </w:tcPr>
          <w:p w:rsidR="009B6A8F" w:rsidRDefault="009B6A8F"/>
        </w:tc>
      </w:tr>
    </w:tbl>
    <w:p w:rsidR="009B6A8F" w:rsidRDefault="009B6A8F"/>
    <w:p w:rsidR="009B6A8F" w:rsidRDefault="00214D9F">
      <w:r>
        <w:br w:type="page"/>
      </w:r>
    </w:p>
    <w:p w:rsidR="009B6A8F" w:rsidRDefault="00214D9F">
      <w:pPr>
        <w:jc w:val="center"/>
      </w:pPr>
      <w:r>
        <w:rPr>
          <w:rFonts w:ascii="Times New Roman" w:eastAsia="Times New Roman" w:hAnsi="Times New Roman"/>
          <w:b/>
          <w:color w:val="008000"/>
          <w:sz w:val="40"/>
        </w:rPr>
        <w:lastRenderedPageBreak/>
        <w:t>LỜI CẢM ƠN &amp; HƯỚNG PHÁT TRIỂN</w:t>
      </w:r>
    </w:p>
    <w:p w:rsidR="007B273A" w:rsidRPr="007B273A" w:rsidRDefault="007B273A" w:rsidP="007B273A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73A">
        <w:rPr>
          <w:rFonts w:ascii="Times New Roman" w:hAnsi="Times New Roman" w:cs="Times New Roman"/>
          <w:sz w:val="28"/>
          <w:szCs w:val="28"/>
        </w:rPr>
        <w:t>T</w:t>
      </w:r>
      <w:r w:rsidRPr="007B273A">
        <w:rPr>
          <w:rFonts w:ascii="Times New Roman" w:hAnsi="Times New Roman" w:cs="Times New Roman"/>
          <w:sz w:val="28"/>
          <w:szCs w:val="28"/>
        </w:rPr>
        <w:t>rân trọng cảm ơn quý đồng nghiệp đã sử dụng và lan tỏa bộ công cụ này. Mong được đón nhận ý kiến góp ý để hoàn thiện sản phẩm, phục vụ giảng dạy tốt hơn.</w:t>
      </w:r>
    </w:p>
    <w:p w:rsidR="009B6A8F" w:rsidRDefault="007B273A" w:rsidP="007B273A">
      <w:pPr>
        <w:jc w:val="both"/>
      </w:pPr>
      <w:r>
        <w:rPr>
          <w:rFonts w:ascii="Times New Roman" w:eastAsia="Times New Roman" w:hAnsi="Times New Roman"/>
          <w:sz w:val="28"/>
        </w:rPr>
        <w:t xml:space="preserve"> </w:t>
      </w:r>
      <w:r w:rsidR="00214D9F">
        <w:rPr>
          <w:rFonts w:ascii="Times New Roman" w:eastAsia="Times New Roman" w:hAnsi="Times New Roman"/>
          <w:sz w:val="28"/>
        </w:rPr>
        <w:t>Hy vọng sản phẩm này góp phần làm cho tiết dạy thêm sinh động và hiệu quả.</w:t>
      </w:r>
    </w:p>
    <w:p w:rsidR="009B6A8F" w:rsidRDefault="007B273A">
      <w:pPr>
        <w:jc w:val="both"/>
      </w:pPr>
      <w:r>
        <w:rPr>
          <w:rFonts w:ascii="Segoe UI Symbol" w:hAnsi="Segoe UI Symbol" w:cs="Segoe UI Symbol"/>
        </w:rPr>
        <w:t>🔧</w:t>
      </w:r>
      <w:r>
        <w:t xml:space="preserve"> </w:t>
      </w:r>
      <w:r>
        <w:rPr>
          <w:rStyle w:val="Strong"/>
        </w:rPr>
        <w:t>HƯỚNG PHÁT TRIỂN TIẾP</w:t>
      </w:r>
      <w:r>
        <w:rPr>
          <w:rFonts w:ascii="Times New Roman" w:eastAsia="Times New Roman" w:hAnsi="Times New Roman"/>
          <w:sz w:val="28"/>
        </w:rPr>
        <w:t xml:space="preserve"> </w:t>
      </w:r>
      <w:r w:rsidR="00214D9F">
        <w:rPr>
          <w:rFonts w:ascii="Times New Roman" w:eastAsia="Times New Roman" w:hAnsi="Times New Roman"/>
          <w:sz w:val="28"/>
        </w:rPr>
        <w:t>theo:</w:t>
      </w:r>
    </w:p>
    <w:p w:rsidR="009B6A8F" w:rsidRDefault="00214D9F">
      <w:pPr>
        <w:jc w:val="both"/>
      </w:pPr>
      <w:r>
        <w:rPr>
          <w:rFonts w:ascii="Times New Roman" w:eastAsia="Times New Roman" w:hAnsi="Times New Roman"/>
          <w:sz w:val="28"/>
        </w:rPr>
        <w:t>- Ghi điểm và theo dõi kết quả học sinh</w:t>
      </w:r>
    </w:p>
    <w:p w:rsidR="009B6A8F" w:rsidRDefault="00214D9F">
      <w:pPr>
        <w:jc w:val="both"/>
      </w:pPr>
      <w:r>
        <w:rPr>
          <w:rFonts w:ascii="Times New Roman" w:eastAsia="Times New Roman" w:hAnsi="Times New Roman"/>
          <w:sz w:val="28"/>
        </w:rPr>
        <w:t>- Giao diện dùng được trên điện thoại</w:t>
      </w:r>
    </w:p>
    <w:p w:rsidR="009B6A8F" w:rsidRDefault="00214D9F">
      <w:pPr>
        <w:jc w:val="both"/>
      </w:pPr>
      <w:r>
        <w:rPr>
          <w:rFonts w:ascii="Times New Roman" w:eastAsia="Times New Roman" w:hAnsi="Times New Roman"/>
          <w:sz w:val="28"/>
        </w:rPr>
        <w:t>- Mở rộng thêm các trò chơi giáo dục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9B6A8F">
        <w:tc>
          <w:tcPr>
            <w:tcW w:w="9360" w:type="dxa"/>
            <w:vAlign w:val="center"/>
          </w:tcPr>
          <w:p w:rsidR="009B6A8F" w:rsidRDefault="00214D9F">
            <w:pPr>
              <w:jc w:val="center"/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[ẢNH TÁC GIẢ </w:t>
            </w:r>
            <w:r>
              <w:rPr>
                <w:rFonts w:ascii="Times New Roman" w:eastAsia="Times New Roman" w:hAnsi="Times New Roman"/>
                <w:b/>
                <w:sz w:val="24"/>
              </w:rPr>
              <w:t>(MTC.jpg)]</w:t>
            </w:r>
          </w:p>
        </w:tc>
      </w:tr>
      <w:tr w:rsidR="009B6A8F">
        <w:tc>
          <w:tcPr>
            <w:tcW w:w="9360" w:type="dxa"/>
          </w:tcPr>
          <w:p w:rsidR="009B6A8F" w:rsidRDefault="009B6A8F"/>
        </w:tc>
      </w:tr>
    </w:tbl>
    <w:p w:rsidR="009B6A8F" w:rsidRDefault="009B6A8F"/>
    <w:sectPr w:rsidR="009B6A8F" w:rsidSect="00034616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6513DF"/>
    <w:multiLevelType w:val="multilevel"/>
    <w:tmpl w:val="225E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5816C8"/>
    <w:multiLevelType w:val="multilevel"/>
    <w:tmpl w:val="4E36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77442E"/>
    <w:multiLevelType w:val="multilevel"/>
    <w:tmpl w:val="BBB2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000A5C"/>
    <w:multiLevelType w:val="multilevel"/>
    <w:tmpl w:val="329C0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8949EC"/>
    <w:multiLevelType w:val="multilevel"/>
    <w:tmpl w:val="5644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EE706F"/>
    <w:multiLevelType w:val="multilevel"/>
    <w:tmpl w:val="5F68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9"/>
  </w:num>
  <w:num w:numId="12">
    <w:abstractNumId w:val="11"/>
  </w:num>
  <w:num w:numId="13">
    <w:abstractNumId w:val="10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125FB"/>
    <w:rsid w:val="00214D9F"/>
    <w:rsid w:val="0029639D"/>
    <w:rsid w:val="00326F90"/>
    <w:rsid w:val="006B7CA8"/>
    <w:rsid w:val="007B273A"/>
    <w:rsid w:val="009B6A8F"/>
    <w:rsid w:val="00AA1D8D"/>
    <w:rsid w:val="00B47730"/>
    <w:rsid w:val="00CB0664"/>
    <w:rsid w:val="00E15EF4"/>
    <w:rsid w:val="00F268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23BD77"/>
  <w14:defaultImageDpi w14:val="300"/>
  <w15:docId w15:val="{2DFB4260-570A-4A10-A037-A075316E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F268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C3CEED-B8AA-449D-9120-834B303FA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5</cp:revision>
  <dcterms:created xsi:type="dcterms:W3CDTF">2013-12-23T23:15:00Z</dcterms:created>
  <dcterms:modified xsi:type="dcterms:W3CDTF">2025-05-13T09:51:00Z</dcterms:modified>
  <cp:category/>
</cp:coreProperties>
</file>